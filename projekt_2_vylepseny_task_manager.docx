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Projekt 2 – Vylepšený Task Manager</w:t>
      </w:r>
    </w:p>
    <w:p>
      <w:r>
        <w:t>Tento projekt je součástí kurzu IT Tester – Python (Engeto). Cílem je vytvořit správce úkolů propojeného s MySQL databází a doplněného o automatizované testy pomocí pytest.</w:t>
      </w:r>
    </w:p>
    <w:p>
      <w:pPr>
        <w:pStyle w:val="Heading2"/>
      </w:pPr>
      <w:r>
        <w:t>Struktura projektu</w:t>
      </w:r>
    </w:p>
    <w:p>
      <w:r>
        <w:t>- task_manager.py – hlavní aplikace s CRUD funkcemi</w:t>
      </w:r>
    </w:p>
    <w:p>
      <w:r>
        <w:t>- test_task_manager.py – testy funkcí pomocí pytest</w:t>
      </w:r>
    </w:p>
    <w:p>
      <w:r>
        <w:t>- vytvoreni_databaze.sql – skript pro vytvoření databáze a tabulky</w:t>
      </w:r>
    </w:p>
    <w:p>
      <w:r>
        <w:t>- README.md – přehled a instrukce ke spuštění</w:t>
      </w:r>
    </w:p>
    <w:p>
      <w:pPr>
        <w:pStyle w:val="Heading2"/>
      </w:pPr>
      <w:r>
        <w:t>Použité technologie</w:t>
      </w:r>
    </w:p>
    <w:p>
      <w:r>
        <w:t>- Python 3.x</w:t>
      </w:r>
    </w:p>
    <w:p>
      <w:r>
        <w:t>- MySQL (mysql-connector-python)</w:t>
      </w:r>
    </w:p>
    <w:p>
      <w:r>
        <w:t>- pytest</w:t>
      </w:r>
    </w:p>
    <w:p>
      <w:pPr>
        <w:pStyle w:val="Heading2"/>
      </w:pPr>
      <w:r>
        <w:t>Funkce aplikace</w:t>
      </w:r>
    </w:p>
    <w:p>
      <w:r>
        <w:t>1. Přidání úkolu (název, popis, stav, termín)</w:t>
      </w:r>
    </w:p>
    <w:p>
      <w:r>
        <w:t>2. Zobrazení všech úkolů</w:t>
      </w:r>
    </w:p>
    <w:p>
      <w:r>
        <w:t>3. Aktualizace stavu úkolu</w:t>
      </w:r>
    </w:p>
    <w:p>
      <w:r>
        <w:t>4. Odstranění úkolu</w:t>
      </w:r>
    </w:p>
    <w:p>
      <w:pPr>
        <w:pStyle w:val="Heading2"/>
      </w:pPr>
      <w:r>
        <w:t>Instrukce ke spuštění</w:t>
      </w:r>
    </w:p>
    <w:p>
      <w:r>
        <w:t>1. Spusť SQL skript vytvoreni_databaze.sql ve své MySQL databázi</w:t>
      </w:r>
    </w:p>
    <w:p>
      <w:r>
        <w:t>2. Spusť task_manager.py (v Pythonu musí být nainstalován mysql-connector-python)</w:t>
      </w:r>
    </w:p>
    <w:p>
      <w:r>
        <w:t>3. Testy spustíš pomocí příkazu: pytest test_task_manager.py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